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A6F86" w14:textId="77777777" w:rsidR="0018114F" w:rsidRDefault="00000000">
      <w:pPr>
        <w:pStyle w:val="Heading1"/>
      </w:pPr>
      <w:r>
        <w:t>Ways to Create a React App</w:t>
      </w:r>
    </w:p>
    <w:p w14:paraId="72A56B07" w14:textId="77777777" w:rsidR="0018114F" w:rsidRDefault="00000000">
      <w:pPr>
        <w:pStyle w:val="Heading2"/>
      </w:pPr>
      <w:r>
        <w:t>React is a popular JavaScript library for building user interfaces. There are multiple ways to create a React application depending on your use case, preferred tooling, and complexity. Below are the most common and recommended methods:</w:t>
      </w:r>
    </w:p>
    <w:p w14:paraId="4F07D56B" w14:textId="77777777" w:rsidR="0018114F" w:rsidRDefault="0018114F"/>
    <w:p w14:paraId="7A9336AB" w14:textId="77777777" w:rsidR="0018114F" w:rsidRDefault="00000000">
      <w:r>
        <w:t>1. Using Create React App (CRA)</w:t>
      </w:r>
    </w:p>
    <w:p w14:paraId="7CA5454A" w14:textId="77777777" w:rsidR="0018114F" w:rsidRDefault="00000000">
      <w:r>
        <w:t>Best for beginners and simple to moderately complex apps.</w:t>
      </w:r>
    </w:p>
    <w:p w14:paraId="6B601BCB" w14:textId="77777777" w:rsidR="0018114F" w:rsidRDefault="00000000">
      <w:pPr>
        <w:pStyle w:val="Heading2"/>
      </w:pPr>
      <w:r>
        <w:t>Steps:</w:t>
      </w:r>
    </w:p>
    <w:p w14:paraId="61173AF2" w14:textId="77777777" w:rsidR="0018114F" w:rsidRDefault="00000000">
      <w:r>
        <w:t>npx create-react-app my-app</w:t>
      </w:r>
    </w:p>
    <w:p w14:paraId="533D4E06" w14:textId="77777777" w:rsidR="0018114F" w:rsidRDefault="00000000">
      <w:r>
        <w:t>cd my-app</w:t>
      </w:r>
    </w:p>
    <w:p w14:paraId="71E71C89" w14:textId="77777777" w:rsidR="0018114F" w:rsidRDefault="00000000">
      <w:r>
        <w:t>npm start</w:t>
      </w:r>
    </w:p>
    <w:p w14:paraId="4A3EA43D" w14:textId="77777777" w:rsidR="0018114F" w:rsidRDefault="0018114F"/>
    <w:p w14:paraId="602F845C" w14:textId="77777777" w:rsidR="0018114F" w:rsidRDefault="00000000">
      <w:pPr>
        <w:pStyle w:val="Heading2"/>
      </w:pPr>
      <w:r>
        <w:t>Pros:</w:t>
      </w:r>
    </w:p>
    <w:p w14:paraId="19F5B336" w14:textId="77777777" w:rsidR="0018114F" w:rsidRDefault="00000000">
      <w:r>
        <w:t>- Zero configuration</w:t>
      </w:r>
    </w:p>
    <w:p w14:paraId="01E8E6C7" w14:textId="77777777" w:rsidR="0018114F" w:rsidRDefault="00000000">
      <w:r>
        <w:t>- Comes with Webpack, Babel, ESLint, etc.</w:t>
      </w:r>
    </w:p>
    <w:p w14:paraId="5EEA10B2" w14:textId="77777777" w:rsidR="0018114F" w:rsidRDefault="00000000">
      <w:r>
        <w:t>- Good community support</w:t>
      </w:r>
    </w:p>
    <w:p w14:paraId="548F638B" w14:textId="77777777" w:rsidR="0018114F" w:rsidRDefault="0018114F"/>
    <w:p w14:paraId="1BEAA50A" w14:textId="77777777" w:rsidR="0018114F" w:rsidRDefault="00000000">
      <w:pPr>
        <w:pStyle w:val="Heading2"/>
      </w:pPr>
      <w:r>
        <w:t>Cons:</w:t>
      </w:r>
    </w:p>
    <w:p w14:paraId="13CA266F" w14:textId="77777777" w:rsidR="0018114F" w:rsidRDefault="00000000">
      <w:r>
        <w:t>- Limited customization without ejecting</w:t>
      </w:r>
    </w:p>
    <w:p w14:paraId="4D3133D6" w14:textId="77777777" w:rsidR="0018114F" w:rsidRDefault="00000000">
      <w:r>
        <w:t>- Not ideal for larger, production-grade apps</w:t>
      </w:r>
    </w:p>
    <w:p w14:paraId="739E6577" w14:textId="77777777" w:rsidR="0018114F" w:rsidRDefault="0018114F"/>
    <w:p w14:paraId="1EA7866F" w14:textId="77777777" w:rsidR="0018114F" w:rsidRDefault="00000000">
      <w:r>
        <w:t>2. Using Vite</w:t>
      </w:r>
    </w:p>
    <w:p w14:paraId="1BDD2213" w14:textId="77777777" w:rsidR="0018114F" w:rsidRDefault="00000000">
      <w:r>
        <w:t>Fast and modern alternative to CRA.</w:t>
      </w:r>
    </w:p>
    <w:p w14:paraId="0D70ECE6" w14:textId="77777777" w:rsidR="0018114F" w:rsidRDefault="00000000">
      <w:pPr>
        <w:pStyle w:val="Heading2"/>
      </w:pPr>
      <w:r>
        <w:t>Steps:</w:t>
      </w:r>
    </w:p>
    <w:p w14:paraId="403CFDA9" w14:textId="77777777" w:rsidR="0018114F" w:rsidRDefault="00000000">
      <w:r>
        <w:t>npm create vite@latest my-app -- --template react</w:t>
      </w:r>
    </w:p>
    <w:p w14:paraId="7EDC0885" w14:textId="77777777" w:rsidR="0018114F" w:rsidRDefault="00000000">
      <w:r>
        <w:t>cd my-app</w:t>
      </w:r>
    </w:p>
    <w:p w14:paraId="5A3FC522" w14:textId="77777777" w:rsidR="0018114F" w:rsidRDefault="00000000">
      <w:r>
        <w:t>npm install</w:t>
      </w:r>
    </w:p>
    <w:p w14:paraId="5B7A9C11" w14:textId="77777777" w:rsidR="0018114F" w:rsidRDefault="00000000">
      <w:r>
        <w:t>npm run dev</w:t>
      </w:r>
    </w:p>
    <w:p w14:paraId="09C2158A" w14:textId="77777777" w:rsidR="0018114F" w:rsidRDefault="0018114F"/>
    <w:p w14:paraId="75C10F0B" w14:textId="77777777" w:rsidR="0018114F" w:rsidRDefault="00000000">
      <w:pPr>
        <w:pStyle w:val="Heading2"/>
      </w:pPr>
      <w:r>
        <w:lastRenderedPageBreak/>
        <w:t>Pros:</w:t>
      </w:r>
    </w:p>
    <w:p w14:paraId="0A6B16E1" w14:textId="77777777" w:rsidR="0018114F" w:rsidRDefault="00000000">
      <w:r>
        <w:t>- Lightning-fast startup and builds</w:t>
      </w:r>
    </w:p>
    <w:p w14:paraId="49596F35" w14:textId="77777777" w:rsidR="0018114F" w:rsidRDefault="00000000">
      <w:r>
        <w:t>- Supports modern features like HMR (Hot Module Replacement)</w:t>
      </w:r>
    </w:p>
    <w:p w14:paraId="070C2A4F" w14:textId="77777777" w:rsidR="0018114F" w:rsidRDefault="00000000">
      <w:r>
        <w:t>- More lightweight than CRA</w:t>
      </w:r>
    </w:p>
    <w:p w14:paraId="78BFDB4F" w14:textId="77777777" w:rsidR="0018114F" w:rsidRDefault="0018114F"/>
    <w:p w14:paraId="734D51E5" w14:textId="77777777" w:rsidR="0018114F" w:rsidRDefault="00000000">
      <w:pPr>
        <w:pStyle w:val="Heading2"/>
      </w:pPr>
      <w:r>
        <w:t>Cons:</w:t>
      </w:r>
    </w:p>
    <w:p w14:paraId="784BA31E" w14:textId="77777777" w:rsidR="0018114F" w:rsidRDefault="00000000">
      <w:r>
        <w:t>- Smaller ecosystem than CRA (but growing fast)</w:t>
      </w:r>
    </w:p>
    <w:p w14:paraId="08BDA984" w14:textId="77777777" w:rsidR="0018114F" w:rsidRDefault="0018114F"/>
    <w:p w14:paraId="6F1CEAEB" w14:textId="77777777" w:rsidR="0018114F" w:rsidRDefault="00000000">
      <w:r>
        <w:t>3. Using Next.js</w:t>
      </w:r>
    </w:p>
    <w:p w14:paraId="436D1B87" w14:textId="77777777" w:rsidR="0018114F" w:rsidRDefault="00000000">
      <w:r>
        <w:t>Ideal for server-side rendering, SEO-friendly apps, and production-ready apps.</w:t>
      </w:r>
    </w:p>
    <w:p w14:paraId="4BC5E215" w14:textId="77777777" w:rsidR="0018114F" w:rsidRDefault="00000000">
      <w:pPr>
        <w:pStyle w:val="Heading2"/>
      </w:pPr>
      <w:r>
        <w:t>Steps:</w:t>
      </w:r>
    </w:p>
    <w:p w14:paraId="017F29E2" w14:textId="77777777" w:rsidR="0018114F" w:rsidRDefault="00000000">
      <w:r>
        <w:t>npx create-next-app my-app</w:t>
      </w:r>
    </w:p>
    <w:p w14:paraId="067665F2" w14:textId="77777777" w:rsidR="0018114F" w:rsidRDefault="00000000">
      <w:r>
        <w:t>cd my-app</w:t>
      </w:r>
    </w:p>
    <w:p w14:paraId="0731BA27" w14:textId="77777777" w:rsidR="0018114F" w:rsidRDefault="00000000">
      <w:r>
        <w:t>npm run dev</w:t>
      </w:r>
    </w:p>
    <w:p w14:paraId="19BF22D9" w14:textId="77777777" w:rsidR="0018114F" w:rsidRDefault="0018114F"/>
    <w:p w14:paraId="54A8ADA3" w14:textId="77777777" w:rsidR="0018114F" w:rsidRDefault="00000000">
      <w:pPr>
        <w:pStyle w:val="Heading2"/>
      </w:pPr>
      <w:r>
        <w:t>Pros:</w:t>
      </w:r>
    </w:p>
    <w:p w14:paraId="661A2B33" w14:textId="77777777" w:rsidR="0018114F" w:rsidRDefault="00000000">
      <w:r>
        <w:t>- Built-in SSR, routing, and API support</w:t>
      </w:r>
    </w:p>
    <w:p w14:paraId="14F81F8B" w14:textId="77777777" w:rsidR="0018114F" w:rsidRDefault="00000000">
      <w:r>
        <w:t>- Performance optimized</w:t>
      </w:r>
    </w:p>
    <w:p w14:paraId="0DDECD13" w14:textId="77777777" w:rsidR="0018114F" w:rsidRDefault="00000000">
      <w:r>
        <w:t>- Great for full-stack apps</w:t>
      </w:r>
    </w:p>
    <w:p w14:paraId="376E0082" w14:textId="77777777" w:rsidR="0018114F" w:rsidRDefault="0018114F"/>
    <w:p w14:paraId="12165452" w14:textId="77777777" w:rsidR="0018114F" w:rsidRDefault="00000000">
      <w:pPr>
        <w:pStyle w:val="Heading2"/>
      </w:pPr>
      <w:r>
        <w:t>Cons:</w:t>
      </w:r>
    </w:p>
    <w:p w14:paraId="7DAD8023" w14:textId="77777777" w:rsidR="0018114F" w:rsidRDefault="00000000">
      <w:r>
        <w:t>- Slight learning curve</w:t>
      </w:r>
    </w:p>
    <w:p w14:paraId="0419C152" w14:textId="77777777" w:rsidR="0018114F" w:rsidRDefault="0018114F"/>
    <w:p w14:paraId="6B1A0AFA" w14:textId="77777777" w:rsidR="0018114F" w:rsidRDefault="00000000">
      <w:r>
        <w:t>4. Manual Setup with Webpack and Babel</w:t>
      </w:r>
    </w:p>
    <w:p w14:paraId="61240EC1" w14:textId="77777777" w:rsidR="0018114F" w:rsidRDefault="00000000">
      <w:r>
        <w:t>For full control over the build tools and configuration.</w:t>
      </w:r>
    </w:p>
    <w:p w14:paraId="3F56FEB8" w14:textId="77777777" w:rsidR="0018114F" w:rsidRDefault="00000000">
      <w:pPr>
        <w:pStyle w:val="Heading2"/>
      </w:pPr>
      <w:r>
        <w:t>Steps:</w:t>
      </w:r>
    </w:p>
    <w:p w14:paraId="0776B54F" w14:textId="77777777" w:rsidR="0018114F" w:rsidRDefault="00000000">
      <w:r>
        <w:t>1. Initialize project: npm init -y</w:t>
      </w:r>
    </w:p>
    <w:p w14:paraId="701650B8" w14:textId="77777777" w:rsidR="0018114F" w:rsidRDefault="00000000">
      <w:pPr>
        <w:pStyle w:val="Heading2"/>
      </w:pPr>
      <w:r>
        <w:t>2. Install dependencies:</w:t>
      </w:r>
    </w:p>
    <w:p w14:paraId="23238574" w14:textId="77777777" w:rsidR="0018114F" w:rsidRDefault="00000000">
      <w:r>
        <w:t>npm install react react-dom</w:t>
      </w:r>
    </w:p>
    <w:p w14:paraId="24C3681E" w14:textId="77777777" w:rsidR="0018114F" w:rsidRDefault="00000000">
      <w:r>
        <w:t>npm install --save-dev webpack webpack-cli babel-loader @babel/core @babel/preset-env @babel/preset-react html-webpack-plugin</w:t>
      </w:r>
    </w:p>
    <w:p w14:paraId="777E0A7B" w14:textId="77777777" w:rsidR="0018114F" w:rsidRDefault="00000000">
      <w:r>
        <w:lastRenderedPageBreak/>
        <w:t>3. Create webpack.config.js and .babelrc</w:t>
      </w:r>
    </w:p>
    <w:p w14:paraId="39650ABE" w14:textId="77777777" w:rsidR="0018114F" w:rsidRDefault="00000000">
      <w:r>
        <w:t>4. Write React code in src/ and bundle using webpack</w:t>
      </w:r>
    </w:p>
    <w:p w14:paraId="7459F0D0" w14:textId="77777777" w:rsidR="0018114F" w:rsidRDefault="0018114F"/>
    <w:p w14:paraId="39785AF1" w14:textId="77777777" w:rsidR="0018114F" w:rsidRDefault="00000000">
      <w:pPr>
        <w:pStyle w:val="Heading2"/>
      </w:pPr>
      <w:r>
        <w:t>Pros:</w:t>
      </w:r>
    </w:p>
    <w:p w14:paraId="5945A14C" w14:textId="77777777" w:rsidR="0018114F" w:rsidRDefault="00000000">
      <w:r>
        <w:t>- Full control over the environment</w:t>
      </w:r>
    </w:p>
    <w:p w14:paraId="5F49C0F7" w14:textId="77777777" w:rsidR="0018114F" w:rsidRDefault="00000000">
      <w:r>
        <w:t>- Learn how tools like Webpack and Babel work</w:t>
      </w:r>
    </w:p>
    <w:p w14:paraId="2B7CB433" w14:textId="77777777" w:rsidR="0018114F" w:rsidRDefault="0018114F"/>
    <w:p w14:paraId="6A19D4A7" w14:textId="77777777" w:rsidR="0018114F" w:rsidRDefault="00000000">
      <w:pPr>
        <w:pStyle w:val="Heading2"/>
      </w:pPr>
      <w:r>
        <w:t>Cons:</w:t>
      </w:r>
    </w:p>
    <w:p w14:paraId="7BFFF97C" w14:textId="77777777" w:rsidR="0018114F" w:rsidRDefault="00000000">
      <w:r>
        <w:t>- Time-consuming</w:t>
      </w:r>
    </w:p>
    <w:p w14:paraId="2612FCB0" w14:textId="77777777" w:rsidR="0018114F" w:rsidRDefault="00000000">
      <w:r>
        <w:t>- Error-prone</w:t>
      </w:r>
    </w:p>
    <w:p w14:paraId="4174C27B" w14:textId="77777777" w:rsidR="0018114F" w:rsidRDefault="0018114F"/>
    <w:p w14:paraId="3755BAA8" w14:textId="77777777" w:rsidR="0018114F" w:rsidRDefault="00000000">
      <w:r>
        <w:t>5. Using Parcel</w:t>
      </w:r>
    </w:p>
    <w:p w14:paraId="6EE68DEE" w14:textId="77777777" w:rsidR="0018114F" w:rsidRDefault="00000000">
      <w:r>
        <w:t>Zero-config bundler, simpler than Webpack.</w:t>
      </w:r>
    </w:p>
    <w:p w14:paraId="1DDFC791" w14:textId="77777777" w:rsidR="0018114F" w:rsidRDefault="00000000">
      <w:pPr>
        <w:pStyle w:val="Heading2"/>
      </w:pPr>
      <w:r>
        <w:t>Steps:</w:t>
      </w:r>
    </w:p>
    <w:p w14:paraId="2CF7D2EE" w14:textId="77777777" w:rsidR="0018114F" w:rsidRDefault="00000000">
      <w:r>
        <w:t>npm init -y</w:t>
      </w:r>
    </w:p>
    <w:p w14:paraId="3A63B25A" w14:textId="77777777" w:rsidR="0018114F" w:rsidRDefault="00000000">
      <w:r>
        <w:t>npm install react react-dom</w:t>
      </w:r>
    </w:p>
    <w:p w14:paraId="1DBE01E3" w14:textId="77777777" w:rsidR="0018114F" w:rsidRDefault="00000000">
      <w:r>
        <w:t>npm install --save-dev parcel</w:t>
      </w:r>
    </w:p>
    <w:p w14:paraId="1D5B171E" w14:textId="77777777" w:rsidR="0018114F" w:rsidRDefault="0018114F"/>
    <w:p w14:paraId="4A928F79" w14:textId="77777777" w:rsidR="0018114F" w:rsidRDefault="00000000">
      <w:pPr>
        <w:pStyle w:val="Heading2"/>
      </w:pPr>
      <w:r>
        <w:t>Add script to package.json:</w:t>
      </w:r>
    </w:p>
    <w:p w14:paraId="7396E9EC" w14:textId="77777777" w:rsidR="0018114F" w:rsidRDefault="00000000">
      <w:r>
        <w:t>"scripts": {</w:t>
      </w:r>
    </w:p>
    <w:p w14:paraId="7F99022F" w14:textId="77777777" w:rsidR="0018114F" w:rsidRDefault="00000000">
      <w:r>
        <w:t>"start": "parcel index.html"</w:t>
      </w:r>
    </w:p>
    <w:p w14:paraId="2BF5C43B" w14:textId="77777777" w:rsidR="0018114F" w:rsidRDefault="00000000">
      <w:r>
        <w:t>}</w:t>
      </w:r>
    </w:p>
    <w:p w14:paraId="0E75C85B" w14:textId="77777777" w:rsidR="0018114F" w:rsidRDefault="0018114F"/>
    <w:p w14:paraId="5793F205" w14:textId="77777777" w:rsidR="0018114F" w:rsidRDefault="00000000">
      <w:pPr>
        <w:pStyle w:val="Heading2"/>
      </w:pPr>
      <w:r>
        <w:t>Then run:</w:t>
      </w:r>
    </w:p>
    <w:p w14:paraId="61B89509" w14:textId="77777777" w:rsidR="0018114F" w:rsidRDefault="00000000">
      <w:r>
        <w:t>npm start</w:t>
      </w:r>
    </w:p>
    <w:p w14:paraId="013A77B4" w14:textId="77777777" w:rsidR="0018114F" w:rsidRDefault="0018114F"/>
    <w:p w14:paraId="3B0EEA6A" w14:textId="77777777" w:rsidR="0018114F" w:rsidRDefault="00000000">
      <w:pPr>
        <w:pStyle w:val="Heading2"/>
      </w:pPr>
      <w:r>
        <w:t>Pros:</w:t>
      </w:r>
    </w:p>
    <w:p w14:paraId="4643BCED" w14:textId="77777777" w:rsidR="0018114F" w:rsidRDefault="00000000">
      <w:r>
        <w:t>- Zero configuration</w:t>
      </w:r>
    </w:p>
    <w:p w14:paraId="2FB39BED" w14:textId="77777777" w:rsidR="0018114F" w:rsidRDefault="00000000">
      <w:r>
        <w:t>- Fast and simple</w:t>
      </w:r>
    </w:p>
    <w:p w14:paraId="1871A60C" w14:textId="77777777" w:rsidR="0018114F" w:rsidRDefault="0018114F"/>
    <w:p w14:paraId="5AFBD0C2" w14:textId="77777777" w:rsidR="0018114F" w:rsidRDefault="00000000">
      <w:pPr>
        <w:pStyle w:val="Heading2"/>
      </w:pPr>
      <w:r>
        <w:lastRenderedPageBreak/>
        <w:t>Cons:</w:t>
      </w:r>
    </w:p>
    <w:p w14:paraId="09847760" w14:textId="77777777" w:rsidR="0018114F" w:rsidRDefault="00000000">
      <w:r>
        <w:t>- Less customizable</w:t>
      </w:r>
    </w:p>
    <w:p w14:paraId="39E449A2" w14:textId="77777777" w:rsidR="0018114F" w:rsidRDefault="00000000">
      <w:r>
        <w:t>- Not as popular as Webpack/Vite</w:t>
      </w:r>
    </w:p>
    <w:p w14:paraId="05E9A8B1" w14:textId="77777777" w:rsidR="0018114F" w:rsidRDefault="0018114F"/>
    <w:p w14:paraId="6FF943CC" w14:textId="77777777" w:rsidR="0018114F" w:rsidRDefault="00000000">
      <w:r>
        <w:t>6. StackBlitz / CodeSandbox (Online IDEs)</w:t>
      </w:r>
    </w:p>
    <w:p w14:paraId="48AADD79" w14:textId="77777777" w:rsidR="0018114F" w:rsidRDefault="00000000">
      <w:r>
        <w:t>Great for prototyping or learning React without installing anything.</w:t>
      </w:r>
    </w:p>
    <w:p w14:paraId="5DFF483E" w14:textId="77777777" w:rsidR="0018114F" w:rsidRDefault="0018114F"/>
    <w:p w14:paraId="258351D6" w14:textId="77777777" w:rsidR="0018114F" w:rsidRDefault="00000000">
      <w:pPr>
        <w:pStyle w:val="Heading2"/>
      </w:pPr>
      <w:r>
        <w:t>Pros:</w:t>
      </w:r>
    </w:p>
    <w:p w14:paraId="39E73404" w14:textId="77777777" w:rsidR="0018114F" w:rsidRDefault="00000000">
      <w:r>
        <w:t>- No setup required</w:t>
      </w:r>
    </w:p>
    <w:p w14:paraId="75C35CE9" w14:textId="77777777" w:rsidR="0018114F" w:rsidRDefault="00000000">
      <w:r>
        <w:t>- Shareable projects</w:t>
      </w:r>
    </w:p>
    <w:p w14:paraId="62D04037" w14:textId="77777777" w:rsidR="0018114F" w:rsidRDefault="00000000">
      <w:r>
        <w:t>- Easy for quick demos</w:t>
      </w:r>
    </w:p>
    <w:p w14:paraId="6A3C7BA2" w14:textId="77777777" w:rsidR="0018114F" w:rsidRDefault="0018114F"/>
    <w:p w14:paraId="2D5FE725" w14:textId="77777777" w:rsidR="0018114F" w:rsidRDefault="00000000">
      <w:pPr>
        <w:pStyle w:val="Heading2"/>
      </w:pPr>
      <w:r>
        <w:t>Cons:</w:t>
      </w:r>
    </w:p>
    <w:p w14:paraId="5333427E" w14:textId="77777777" w:rsidR="0018114F" w:rsidRDefault="00000000">
      <w:r>
        <w:t>- Limited compared to local setup</w:t>
      </w:r>
    </w:p>
    <w:p w14:paraId="708AC39F" w14:textId="77777777" w:rsidR="0018114F" w:rsidRDefault="00000000">
      <w:r>
        <w:t>- Depends on internet access</w:t>
      </w:r>
    </w:p>
    <w:p w14:paraId="167FA187" w14:textId="77777777" w:rsidR="0018114F" w:rsidRDefault="0018114F"/>
    <w:p w14:paraId="396467C6" w14:textId="77777777" w:rsidR="0018114F" w:rsidRDefault="00000000">
      <w:pPr>
        <w:pStyle w:val="Heading2"/>
      </w:pPr>
      <w:r>
        <w:t>Conclusion:</w:t>
      </w:r>
    </w:p>
    <w:p w14:paraId="5BEDE574" w14:textId="77777777" w:rsidR="0018114F" w:rsidRDefault="00000000">
      <w:pPr>
        <w:pStyle w:val="Heading2"/>
      </w:pPr>
      <w:r>
        <w:t>Choose the setup based on your project needs:</w:t>
      </w:r>
    </w:p>
    <w:p w14:paraId="50887AC4" w14:textId="77777777" w:rsidR="0018114F" w:rsidRDefault="00000000">
      <w:r>
        <w:t>- Beginner / Quick Start: CRA or Vite</w:t>
      </w:r>
    </w:p>
    <w:p w14:paraId="1EDA9310" w14:textId="77777777" w:rsidR="0018114F" w:rsidRDefault="00000000">
      <w:r>
        <w:t>- Production App / SSR: Next.js</w:t>
      </w:r>
    </w:p>
    <w:p w14:paraId="424888D5" w14:textId="77777777" w:rsidR="0018114F" w:rsidRDefault="00000000">
      <w:r>
        <w:t>- Full Control: Manual Webpack/Babel</w:t>
      </w:r>
    </w:p>
    <w:p w14:paraId="73B619CF" w14:textId="77777777" w:rsidR="0018114F" w:rsidRDefault="00000000">
      <w:r>
        <w:t>- Prototyping / Learning: CodeSandbox or StackBlitz</w:t>
      </w:r>
    </w:p>
    <w:sectPr w:rsidR="0018114F" w:rsidSect="003E4F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5166247">
    <w:abstractNumId w:val="8"/>
  </w:num>
  <w:num w:numId="2" w16cid:durableId="808864612">
    <w:abstractNumId w:val="6"/>
  </w:num>
  <w:num w:numId="3" w16cid:durableId="1206874326">
    <w:abstractNumId w:val="5"/>
  </w:num>
  <w:num w:numId="4" w16cid:durableId="1055080149">
    <w:abstractNumId w:val="4"/>
  </w:num>
  <w:num w:numId="5" w16cid:durableId="2104715862">
    <w:abstractNumId w:val="7"/>
  </w:num>
  <w:num w:numId="6" w16cid:durableId="808285545">
    <w:abstractNumId w:val="3"/>
  </w:num>
  <w:num w:numId="7" w16cid:durableId="1462578375">
    <w:abstractNumId w:val="2"/>
  </w:num>
  <w:num w:numId="8" w16cid:durableId="1190676996">
    <w:abstractNumId w:val="1"/>
  </w:num>
  <w:num w:numId="9" w16cid:durableId="1109929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8114F"/>
    <w:rsid w:val="0029639D"/>
    <w:rsid w:val="00326F90"/>
    <w:rsid w:val="003E4FE7"/>
    <w:rsid w:val="00952D77"/>
    <w:rsid w:val="00AA1D8D"/>
    <w:rsid w:val="00B47730"/>
    <w:rsid w:val="00CB0664"/>
    <w:rsid w:val="00E149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05990B"/>
  <w14:defaultImageDpi w14:val="300"/>
  <w15:docId w15:val="{0AA6EFE0-0F01-470B-9986-3B3276C0B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3</cp:revision>
  <dcterms:created xsi:type="dcterms:W3CDTF">2013-12-23T23:15:00Z</dcterms:created>
  <dcterms:modified xsi:type="dcterms:W3CDTF">2025-04-25T13:33:00Z</dcterms:modified>
  <cp:category/>
</cp:coreProperties>
</file>